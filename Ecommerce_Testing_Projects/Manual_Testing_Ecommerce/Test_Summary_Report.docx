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Summary Report</w:t>
      </w:r>
    </w:p>
    <w:p>
      <w:pPr>
        <w:pStyle w:val="Heading1"/>
      </w:pPr>
      <w:r>
        <w:t>Project:</w:t>
      </w:r>
    </w:p>
    <w:p>
      <w:r>
        <w:t>E-Commerce Website</w:t>
      </w:r>
    </w:p>
    <w:p>
      <w:pPr>
        <w:pStyle w:val="Heading1"/>
      </w:pPr>
      <w:r>
        <w:t>Prepared By:</w:t>
      </w:r>
    </w:p>
    <w:p>
      <w:r>
        <w:t>QA Team</w:t>
      </w:r>
    </w:p>
    <w:p>
      <w:pPr>
        <w:pStyle w:val="Heading1"/>
      </w:pPr>
      <w:r>
        <w:t>Objective:</w:t>
      </w:r>
    </w:p>
    <w:p>
      <w:r>
        <w:t>The objective of this testing project was to validate the functionality, usability, and stability of the E-Commerce website. Manual testing was conducted to ensure that major workflows such as Login, Product Search, Add to Cart, and Checkout are functioning as expected.</w:t>
      </w:r>
    </w:p>
    <w:p>
      <w:pPr>
        <w:pStyle w:val="Heading1"/>
      </w:pPr>
      <w:r>
        <w:t>Scope:</w:t>
      </w:r>
    </w:p>
    <w:p>
      <w:r>
        <w:t>- Functional Testing</w:t>
        <w:br/>
        <w:t>- Regression Testing</w:t>
        <w:br/>
        <w:t>- Smoke Testing</w:t>
        <w:br/>
        <w:t>- GUI Testing</w:t>
        <w:br/>
        <w:t>- Exploratory Testing</w:t>
      </w:r>
    </w:p>
    <w:p>
      <w:pPr>
        <w:pStyle w:val="Heading1"/>
      </w:pPr>
      <w:r>
        <w:t>Test Environment:</w:t>
      </w:r>
    </w:p>
    <w:p>
      <w:r>
        <w:t>Test Environment: QA Environment</w:t>
        <w:br/>
        <w:t>Browser: Chrome, Firefox</w:t>
        <w:br/>
        <w:t>OS: Windows 10</w:t>
        <w:br/>
        <w:t>Tools: JIRA, MS Excel</w:t>
      </w:r>
    </w:p>
    <w:p>
      <w:pPr>
        <w:pStyle w:val="Heading1"/>
      </w:pPr>
      <w:r>
        <w:t>Summary of Testing:</w:t>
      </w:r>
    </w:p>
    <w:p>
      <w:r>
        <w:t>Total Test Scenarios: 4</w:t>
        <w:br/>
        <w:t>Total Test Cases: 2</w:t>
        <w:br/>
        <w:t>Defects Found: 2</w:t>
        <w:br/>
        <w:t>Defects Closed: 0 (Open for developer resolution)</w:t>
        <w:br/>
        <w:t>Overall Test Status: Partially Passed</w:t>
      </w:r>
    </w:p>
    <w:p>
      <w:pPr>
        <w:pStyle w:val="Heading1"/>
      </w:pPr>
      <w:r>
        <w:t>Conclusion:</w:t>
      </w:r>
    </w:p>
    <w:p>
      <w:r>
        <w:t>The application is partially stable with critical issues identified in the Login and Checkout modules. These issues need to be fixed before moving to UAT/Production.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